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Fake News Detection - Submission Report</w:t>
      </w:r>
    </w:p>
    <w:p>
      <w:pPr/>
      <w:r>
        <w:t>**Name:** Rebekah Mahima</w:t>
      </w:r>
    </w:p>
    <w:p/>
    <w:p>
      <w:pPr>
        <w:pStyle w:val="Heading1"/>
      </w:pPr>
      <w:r>
        <w:t>1. Project Title:</w:t>
      </w:r>
    </w:p>
    <w:p>
      <w:r>
        <w:t>Fake News Detection using Python</w:t>
      </w:r>
    </w:p>
    <w:p>
      <w:pPr>
        <w:pStyle w:val="Heading1"/>
      </w:pPr>
      <w:r>
        <w:t>2. Approach:</w:t>
      </w:r>
    </w:p>
    <w:p>
      <w:r>
        <w:t>I developed a Fake News Detection model using Python and machine learning techniques. The model uses text classification to predict whether a given news article is fake or real.</w:t>
      </w:r>
    </w:p>
    <w:p>
      <w:pPr>
        <w:pStyle w:val="Heading1"/>
      </w:pPr>
      <w:r>
        <w:t>3. Methodology:</w:t>
      </w:r>
    </w:p>
    <w:p>
      <w:r>
        <w:t>I used a dataset of labeled fake news articles. After preprocessing the text using TfidfVectorizer, I trained a Logistic Regression model. The dataset was split into training and testing sets. The model was then evaluated based on accuracy.</w:t>
      </w:r>
    </w:p>
    <w:p>
      <w:pPr>
        <w:pStyle w:val="Heading1"/>
      </w:pPr>
      <w:r>
        <w:t>4. Results:</w:t>
      </w:r>
    </w:p>
    <w:p>
      <w:r>
        <w:t>The model achieved a good accuracy score and was able to correctly identify fake news from real based on the sample input. The code was tested with sample text, and the output was as expected.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